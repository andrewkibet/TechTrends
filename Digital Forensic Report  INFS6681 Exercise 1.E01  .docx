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Digital Forensic Report </w:t>
      </w:r>
    </w:p>
    <w:p w14:paraId="000000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Analyst: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Naomi Johnson</w:t>
      </w:r>
    </w:p>
    <w:p w14:paraId="000000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Date: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</w:p>
    <w:p w14:paraId="000000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Case Name: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INFS6681 Exercise 1</w:t>
      </w:r>
    </w:p>
    <w:p w14:paraId="000000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Tool Used: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Autopsy 4.14 </w:t>
      </w:r>
    </w:p>
    <w:p w14:paraId="00000006">
      <w:pPr>
        <w:rPr>
          <w:rFonts w:hint="default" w:ascii="Times New Roman" w:hAnsi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Image File Analyzed: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INFS6681 Exercise 1.E01</w:t>
      </w:r>
    </w:p>
    <w:p w14:paraId="00000007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4"/>
          <w:szCs w:val="24"/>
        </w:rPr>
      </w:pPr>
      <w:bookmarkStart w:id="0" w:name="_90l01s7qb70s" w:colFirst="0" w:colLast="0"/>
      <w:bookmarkEnd w:id="0"/>
      <w:r>
        <w:rPr>
          <w:rFonts w:hint="default" w:ascii="Times New Roman" w:hAnsi="Times New Roman" w:cs="Times New Roman"/>
          <w:b/>
          <w:color w:val="000000"/>
          <w:sz w:val="24"/>
          <w:szCs w:val="24"/>
          <w:rtl w:val="0"/>
        </w:rPr>
        <w:t>Case Overview</w:t>
      </w:r>
    </w:p>
    <w:p w14:paraId="000000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A forensic image named INFS6681 Exercise 1.E01 was provided for analysis. The image file was downloaded from the Module 2 folder and examined using Autopsy. All ingest modules were enabled to ensure a comprehensive scan.</w:t>
      </w:r>
    </w:p>
    <w:p w14:paraId="00000009">
      <w:pPr>
        <w:rPr>
          <w:rFonts w:hint="default" w:ascii="Times New Roman" w:hAnsi="Times New Roman" w:cs="Times New Roman"/>
          <w:sz w:val="24"/>
          <w:szCs w:val="24"/>
        </w:rPr>
      </w:pPr>
    </w:p>
    <w:p w14:paraId="000000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Findings: </w:t>
      </w:r>
    </w:p>
    <w:p w14:paraId="0000000B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0000000C">
      <w:pPr>
        <w:numPr>
          <w:ilvl w:val="0"/>
          <w:numId w:val="1"/>
        </w:numPr>
        <w:ind w:left="270" w:hanging="360"/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0D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0000000E"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Images Identified: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21773, which occupied 93.9.5% of the total storage.</w:t>
      </w:r>
    </w:p>
    <w:p w14:paraId="0000000F"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Documents Identified: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853 (3.7%)</w:t>
      </w:r>
    </w:p>
    <w:p w14:paraId="00000010"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Videos Identified: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1</w:t>
      </w:r>
    </w:p>
    <w:p w14:paraId="00000011"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Directories Identified: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1938</w:t>
      </w:r>
    </w:p>
    <w:p w14:paraId="00000012"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The most common cities (Geolocation)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are Little River, South Carolina, and Leland, North Carolina, United States.</w:t>
      </w:r>
      <w:r>
        <w:rPr>
          <w:rFonts w:hint="default" w:ascii="Times New Roman" w:hAnsi="Times New Roman" w:cs="Times New Roman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Interpretation: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The suspect may have taken images or used devices in these areas Maps.</w:t>
      </w:r>
    </w:p>
    <w:p w14:paraId="19F23A81"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Earliest File Activity Date: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Oct 8, 1985</w:t>
      </w:r>
    </w:p>
    <w:p w14:paraId="78E2002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bookmarkStart w:id="1" w:name="_GoBack"/>
      <w:r>
        <w:rPr>
          <w:rFonts w:hint="default" w:ascii="Times New Roman" w:hAnsi="Times New Roman" w:cs="Times New Roman"/>
          <w:b/>
          <w:sz w:val="24"/>
          <w:szCs w:val="24"/>
          <w:rtl w:val="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23495</wp:posOffset>
            </wp:positionV>
            <wp:extent cx="6031230" cy="4264025"/>
            <wp:effectExtent l="0" t="0" r="3810" b="3175"/>
            <wp:wrapNone/>
            <wp:docPr id="1" name="Picture 1" descr="case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se summa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122E99E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202860F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15CF476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5AFE85E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15BA3F6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773A8F8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3798744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16D10F6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00B205B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5AE7C6F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0E878A7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14315D5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3029D72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0AC9C93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4290E8D6">
      <w:pPr>
        <w:numPr>
          <w:numId w:val="0"/>
        </w:numPr>
        <w:rPr>
          <w:rFonts w:hint="default" w:ascii="Times New Roman" w:hAnsi="Times New Roman" w:cs="Times New Roman"/>
          <w:b/>
          <w:sz w:val="24"/>
          <w:szCs w:val="24"/>
          <w:rtl w:val="0"/>
        </w:rPr>
      </w:pPr>
    </w:p>
    <w:p w14:paraId="3D2FC72A">
      <w:pPr>
        <w:numPr>
          <w:numId w:val="0"/>
        </w:numPr>
        <w:rPr>
          <w:rFonts w:hint="default" w:ascii="Times New Roman" w:hAnsi="Times New Roman" w:cs="Times New Roman"/>
          <w:b/>
          <w:sz w:val="24"/>
          <w:szCs w:val="24"/>
          <w:rtl w:val="0"/>
        </w:rPr>
      </w:pPr>
    </w:p>
    <w:p w14:paraId="1AF026E9">
      <w:pPr>
        <w:numPr>
          <w:numId w:val="0"/>
        </w:numPr>
        <w:rPr>
          <w:rFonts w:hint="default" w:ascii="Times New Roman" w:hAnsi="Times New Roman" w:cs="Times New Roman"/>
          <w:b/>
          <w:sz w:val="24"/>
          <w:szCs w:val="24"/>
          <w:rtl w:val="0"/>
        </w:rPr>
      </w:pPr>
    </w:p>
    <w:p w14:paraId="3009B0F2">
      <w:pPr>
        <w:numPr>
          <w:numId w:val="0"/>
        </w:numPr>
        <w:rPr>
          <w:rFonts w:hint="default" w:ascii="Times New Roman" w:hAnsi="Times New Roman" w:cs="Times New Roman"/>
          <w:b/>
          <w:sz w:val="24"/>
          <w:szCs w:val="24"/>
          <w:rtl w:val="0"/>
        </w:rPr>
      </w:pPr>
    </w:p>
    <w:p w14:paraId="2BF46220">
      <w:pPr>
        <w:numPr>
          <w:numId w:val="0"/>
        </w:numPr>
        <w:rPr>
          <w:rFonts w:hint="default" w:ascii="Times New Roman" w:hAnsi="Times New Roman" w:cs="Times New Roman"/>
          <w:b/>
          <w:sz w:val="24"/>
          <w:szCs w:val="24"/>
          <w:rtl w:val="0"/>
        </w:rPr>
      </w:pPr>
    </w:p>
    <w:p w14:paraId="0000001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br w:type="textWrapping"/>
      </w:r>
    </w:p>
    <w:p w14:paraId="00000014">
      <w:pPr>
        <w:numPr>
          <w:ilvl w:val="0"/>
          <w:numId w:val="1"/>
        </w:numPr>
        <w:ind w:left="27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What is the file system that is on the thumb drive (i.e. in the image file you are examining)? </w:t>
      </w:r>
    </w:p>
    <w:p w14:paraId="00000015">
      <w:pPr>
        <w:ind w:left="270" w:firstLine="450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>Win95 FAT32 (0x0c) file system</w:t>
      </w:r>
    </w:p>
    <w:p w14:paraId="00000016">
      <w:pPr>
        <w:numPr>
          <w:ilvl w:val="0"/>
          <w:numId w:val="1"/>
        </w:numPr>
        <w:spacing w:after="100"/>
        <w:ind w:left="270" w:hanging="360"/>
        <w:rPr>
          <w:rFonts w:hint="default" w:ascii="Times New Roman" w:hAnsi="Times New Roman" w:cs="Times New Roman"/>
          <w:color w:val="27354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What is the "Volume Label Entry" for vol2 on the thumb drive?  This is the volume name you would give a thumb drive during format.</w:t>
      </w:r>
    </w:p>
    <w:p w14:paraId="00000017">
      <w:pPr>
        <w:ind w:left="720" w:firstLine="0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>The thumb drive image contains two partitions. The second partition, vol2, uses the Win95 FAT32 (0x0c) file system, and it is seen that it does not have a custom volume label assigned to i</w:t>
      </w:r>
      <w:r>
        <w:rPr>
          <w:rFonts w:hint="default" w:ascii="Times New Roman" w:hAnsi="Times New Roman" w:cs="Times New Roman"/>
          <w:i/>
          <w:sz w:val="24"/>
          <w:szCs w:val="24"/>
          <w:rtl w:val="0"/>
        </w:rPr>
        <w:t>t.</w:t>
      </w:r>
    </w:p>
    <w:p w14:paraId="00000018">
      <w:pPr>
        <w:numPr>
          <w:ilvl w:val="0"/>
          <w:numId w:val="1"/>
        </w:numPr>
        <w:ind w:left="270" w:hanging="360"/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What is the name of the file in the folder 032?</w:t>
      </w:r>
    </w:p>
    <w:p w14:paraId="00000019">
      <w:pPr>
        <w:ind w:left="720" w:firstLine="0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 xml:space="preserve"> 032132.txt</w:t>
      </w:r>
    </w:p>
    <w:p w14:paraId="0000001A">
      <w:pPr>
        <w:numPr>
          <w:ilvl w:val="0"/>
          <w:numId w:val="1"/>
        </w:numPr>
        <w:ind w:left="27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What does the extension .txt indicate to you?</w:t>
      </w:r>
    </w:p>
    <w:p w14:paraId="0000001B">
      <w:pPr>
        <w:ind w:left="720" w:firstLine="0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 xml:space="preserve"> It is a text file, and it can be opened using Notepad.</w:t>
      </w:r>
    </w:p>
    <w:p w14:paraId="0000001C">
      <w:pPr>
        <w:numPr>
          <w:ilvl w:val="0"/>
          <w:numId w:val="1"/>
        </w:numPr>
        <w:ind w:left="27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Perform a text search for the expression "groundfish."  How many files contain the search expression?</w:t>
      </w:r>
    </w:p>
    <w:p w14:paraId="0000001D">
      <w:pPr>
        <w:ind w:left="270" w:firstLine="0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>Four files</w:t>
      </w:r>
    </w:p>
    <w:p w14:paraId="0000001E">
      <w:pPr>
        <w:ind w:left="270" w:firstLine="0"/>
        <w:rPr>
          <w:rFonts w:hint="default" w:ascii="Times New Roman" w:hAnsi="Times New Roman" w:cs="Times New Roman"/>
          <w:sz w:val="24"/>
          <w:szCs w:val="24"/>
        </w:rPr>
      </w:pPr>
    </w:p>
    <w:p w14:paraId="0000001F">
      <w:pPr>
        <w:numPr>
          <w:ilvl w:val="0"/>
          <w:numId w:val="1"/>
        </w:numPr>
        <w:ind w:left="27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Find the file "2016-08-07 10.26.26.jpg."  Do a Google Maps search for the geolocation.  Where do the geolocation coordinates indicate the photograph was taken?  Can you corroborate that address?  If you can, explain the process and provide a screenshot in your report of how you did that.</w:t>
      </w:r>
    </w:p>
    <w:p w14:paraId="00000020">
      <w:pPr>
        <w:ind w:left="720" w:firstLine="0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>The image file did not have any GPS coordinates in its metadata. The device used to capture the image did not have location services on</w:t>
      </w:r>
    </w:p>
    <w:p w14:paraId="00000021">
      <w:pPr>
        <w:numPr>
          <w:ilvl w:val="0"/>
          <w:numId w:val="1"/>
        </w:numPr>
        <w:ind w:left="27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What is the spelling error depicted in the photograph 2016-08-07 10.26.26.jpg</w:t>
      </w:r>
    </w:p>
    <w:p w14:paraId="00000022">
      <w:pPr>
        <w:ind w:left="720" w:firstLine="0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>The image has  a poster indicating “Now Hiriing Drivers.” Hiriing  is the mispelled word.</w:t>
      </w:r>
    </w:p>
    <w:p w14:paraId="00000023">
      <w:pPr>
        <w:numPr>
          <w:ilvl w:val="0"/>
          <w:numId w:val="1"/>
        </w:numPr>
        <w:spacing w:after="100"/>
        <w:ind w:left="270" w:hanging="360"/>
        <w:rPr>
          <w:rFonts w:hint="default" w:ascii="Times New Roman" w:hAnsi="Times New Roman" w:cs="Times New Roman"/>
          <w:color w:val="27354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Tag 3 files that pertain to the Department of Defense.  Describe the process you used to find them.  After you found them, can you think of a more expeditious means of finding them?  Tag each with a comment.</w:t>
      </w:r>
    </w:p>
    <w:p w14:paraId="00000024">
      <w:pPr>
        <w:spacing w:after="100"/>
        <w:ind w:left="0" w:firstLine="720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 xml:space="preserve">I found three files. </w:t>
      </w:r>
    </w:p>
    <w:p w14:paraId="00000025">
      <w:pPr>
        <w:numPr>
          <w:ilvl w:val="0"/>
          <w:numId w:val="3"/>
        </w:numPr>
        <w:spacing w:after="0" w:afterAutospacing="0"/>
        <w:ind w:left="1440" w:hanging="360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249193</w:t>
      </w: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>.pdf This document is labeled Federal Register and also Department of State. It is also concerned with the Department of Defense.</w:t>
      </w:r>
    </w:p>
    <w:p w14:paraId="00000026">
      <w:pPr>
        <w:numPr>
          <w:ilvl w:val="0"/>
          <w:numId w:val="3"/>
        </w:numPr>
        <w:spacing w:after="0" w:afterAutospacing="0"/>
        <w:ind w:left="1440" w:hanging="360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>-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53568.pdf</w:t>
      </w: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 xml:space="preserve"> This document  title is The Army Lawyer</w:t>
      </w:r>
    </w:p>
    <w:p w14:paraId="00000027">
      <w:pPr>
        <w:numPr>
          <w:ilvl w:val="0"/>
          <w:numId w:val="3"/>
        </w:numPr>
        <w:spacing w:after="100"/>
        <w:ind w:left="1440" w:hanging="360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577954.html</w:t>
      </w: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 xml:space="preserve"> is a file that talks about Decision and order.</w:t>
      </w:r>
    </w:p>
    <w:p w14:paraId="00000028">
      <w:pPr>
        <w:spacing w:after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>| used the search keyword list and searched for  Department of Defense.  I then reviewed the contents to verify its relevance and then finally tagged them with some comments.</w:t>
      </w: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br w:type="textWrapping"/>
      </w:r>
      <w:r>
        <w:rPr>
          <w:rFonts w:hint="default" w:ascii="Times New Roman" w:hAnsi="Times New Roman" w:cs="Times New Roman"/>
          <w:b/>
          <w:i/>
          <w:sz w:val="24"/>
          <w:szCs w:val="24"/>
          <w:rtl w:val="0"/>
        </w:rPr>
        <w:t>To improve future search, it is important to have a centralized keyword list and the use of Autopsy’s Keyword list should be implemented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.</w:t>
      </w:r>
    </w:p>
    <w:p w14:paraId="00000029">
      <w:pPr>
        <w:spacing w:after="100"/>
        <w:ind w:left="0" w:firstLine="0"/>
        <w:rPr>
          <w:rFonts w:hint="default" w:ascii="Times New Roman" w:hAnsi="Times New Roman" w:cs="Times New Roman"/>
          <w:sz w:val="24"/>
          <w:szCs w:val="24"/>
        </w:rPr>
      </w:pPr>
    </w:p>
    <w:p w14:paraId="0000002A">
      <w:pPr>
        <w:numPr>
          <w:ilvl w:val="0"/>
          <w:numId w:val="1"/>
        </w:numPr>
        <w:ind w:left="270" w:hanging="360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The report is attached to this document. It is an Excel document.</w:t>
      </w:r>
    </w:p>
    <w:p w14:paraId="0000002B"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</w:p>
    <w:p w14:paraId="0000002C"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</w:p>
    <w:p w14:paraId="0000002D">
      <w:pPr>
        <w:ind w:left="0" w:firstLine="0"/>
        <w:rPr>
          <w:rFonts w:hint="default" w:ascii="Times New Roman" w:hAnsi="Times New Roman" w:cs="Times New Roman"/>
          <w:sz w:val="24"/>
          <w:szCs w:val="24"/>
        </w:rPr>
      </w:pPr>
    </w:p>
    <w:p w14:paraId="0000002E">
      <w:pPr>
        <w:spacing w:after="100"/>
        <w:ind w:left="720" w:firstLine="0"/>
        <w:rPr>
          <w:rFonts w:hint="default" w:ascii="Times New Roman" w:hAnsi="Times New Roman" w:cs="Times New Roman"/>
          <w:b/>
          <w:sz w:val="24"/>
          <w:szCs w:val="24"/>
        </w:rPr>
      </w:pPr>
    </w:p>
    <w:p w14:paraId="0000002F">
      <w:pPr>
        <w:spacing w:after="100"/>
        <w:ind w:left="720" w:firstLine="0"/>
        <w:rPr>
          <w:rFonts w:hint="default" w:ascii="Times New Roman" w:hAnsi="Times New Roman" w:cs="Times New Roman"/>
          <w:b/>
          <w:sz w:val="24"/>
          <w:szCs w:val="24"/>
        </w:rPr>
      </w:pPr>
    </w:p>
    <w:p w14:paraId="00000030">
      <w:pPr>
        <w:rPr>
          <w:rFonts w:hint="default" w:ascii="Times New Roman" w:hAnsi="Times New Roman" w:cs="Times New Roman"/>
          <w:sz w:val="24"/>
          <w:szCs w:val="24"/>
        </w:rPr>
      </w:pPr>
    </w:p>
    <w:p w14:paraId="00000031">
      <w:pPr>
        <w:ind w:left="0" w:firstLine="0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000" w:right="1440" w:bottom="76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A41C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7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2025-05-26T02:51:24Z</dcterms:created>
  <dc:creator>Nomad</dc:creator>
  <cp:lastModifiedBy>Nomad</cp:lastModifiedBy>
  <dcterms:modified xsi:type="dcterms:W3CDTF">2025-05-26T02:58:48Z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E14F1F09CEE44FD4A42D360AB07CF515_12</vt:lpwstr>
  </property>
</Properties>
</file>